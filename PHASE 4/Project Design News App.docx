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1D320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699353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SWTID1741244875153895</w:t>
            </w:r>
          </w:p>
        </w:tc>
      </w:tr>
      <w:tr w14:paraId="1F7CAF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InsightStream</w:t>
            </w:r>
            <w:bookmarkStart w:id="2" w:name="_GoBack"/>
            <w:bookmarkEnd w:id="2"/>
          </w:p>
        </w:tc>
      </w:tr>
      <w:tr w14:paraId="43043C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News, where users struggle to find a comprehensive platform that caters to diverse news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latest news ,courtesy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News based on category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journalists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news platform.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top news 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news 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journalist.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“News App”</w:t>
      </w:r>
      <w:r>
        <w:rPr>
          <w:rFonts w:ascii="Calibri" w:hAnsi="Calibri" w:eastAsia="Calibri" w:cs="Calibri"/>
          <w:rtl w:val="0"/>
        </w:rPr>
        <w:t>, a News app for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top News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Top and trendy news by default 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Genuine courtesy reduces the chance of corrupted news.</w:t>
      </w:r>
    </w:p>
    <w:p w14:paraId="00000021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users.</w:t>
      </w:r>
    </w:p>
    <w:p w14:paraId="00000022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B4D24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2025-03-13T06:55:44Z</dcterms:created>
  <dc:creator>danie</dc:creator>
  <cp:lastModifiedBy>danie</cp:lastModifiedBy>
  <dcterms:modified xsi:type="dcterms:W3CDTF">2025-03-13T06:56:53Z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24E8396EE8EE42299BFE0CE54554D82A_13</vt:lpwstr>
  </property>
</Properties>
</file>